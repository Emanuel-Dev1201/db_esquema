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4F344" w14:textId="77777777" w:rsidR="001E18D4" w:rsidRPr="009416BE" w:rsidRDefault="00000000">
      <w:pPr>
        <w:pStyle w:val="Ttulo"/>
      </w:pPr>
      <w:r w:rsidRPr="009416BE">
        <w:t>Sistema de Gestión de Personas y Proveedores</w:t>
      </w:r>
    </w:p>
    <w:p w14:paraId="24655AAF" w14:textId="77777777" w:rsidR="001E18D4" w:rsidRPr="009416BE" w:rsidRDefault="001E18D4"/>
    <w:p w14:paraId="07CA5D9B" w14:textId="1425419F" w:rsidR="008A133B" w:rsidRDefault="008A133B">
      <w:r>
        <w:t xml:space="preserve">Lugar de Practicas: </w:t>
      </w:r>
      <w:r w:rsidRPr="006009C0">
        <w:t>FEMISALUD</w:t>
      </w:r>
      <w:r>
        <w:tab/>
      </w:r>
      <w:r>
        <w:tab/>
      </w:r>
      <w:r>
        <w:tab/>
      </w:r>
      <w:r>
        <w:tab/>
      </w:r>
      <w:r>
        <w:tab/>
      </w:r>
      <w:r>
        <w:tab/>
      </w:r>
      <w:r>
        <w:tab/>
      </w:r>
      <w:r>
        <w:tab/>
      </w:r>
    </w:p>
    <w:p w14:paraId="5F54C363" w14:textId="3ECE34BF" w:rsidR="001E18D4" w:rsidRPr="009416BE" w:rsidRDefault="00000000">
      <w:r w:rsidRPr="009416BE">
        <w:t>Nombre del proyecto: Sistema de Gestión de Personas y Proveedores</w:t>
      </w:r>
    </w:p>
    <w:p w14:paraId="51D8A8AC" w14:textId="77777777" w:rsidR="001E18D4" w:rsidRPr="009416BE" w:rsidRDefault="00000000">
      <w:r w:rsidRPr="009416BE">
        <w:t>Autor: Emanuel Iglesias</w:t>
      </w:r>
    </w:p>
    <w:p w14:paraId="7FCBA40D" w14:textId="77777777" w:rsidR="001E18D4" w:rsidRPr="009416BE" w:rsidRDefault="00000000">
      <w:r w:rsidRPr="009416BE">
        <w:t>Lenguaje principal: PHP</w:t>
      </w:r>
    </w:p>
    <w:p w14:paraId="42617132" w14:textId="77777777" w:rsidR="001E18D4" w:rsidRPr="009416BE" w:rsidRDefault="00000000">
      <w:r w:rsidRPr="009416BE">
        <w:t>Fecha: 23 de junio de 2025</w:t>
      </w:r>
    </w:p>
    <w:p w14:paraId="625E682A" w14:textId="77777777" w:rsidR="009416BE" w:rsidRPr="009416BE" w:rsidRDefault="00000000" w:rsidP="009416BE">
      <w:r w:rsidRPr="009416BE">
        <w:br w:type="page"/>
      </w:r>
    </w:p>
    <w:p w14:paraId="4BFAC02A" w14:textId="3B08F9A8" w:rsidR="009416BE" w:rsidRPr="009416BE" w:rsidRDefault="009416BE" w:rsidP="009416BE">
      <w:pPr>
        <w:rPr>
          <w:rFonts w:asciiTheme="majorHAnsi" w:eastAsiaTheme="majorEastAsia" w:hAnsiTheme="majorHAnsi" w:cstheme="majorHAnsi"/>
          <w:b/>
          <w:bCs/>
          <w:color w:val="365F91" w:themeColor="accent1" w:themeShade="BF"/>
          <w:sz w:val="28"/>
          <w:szCs w:val="28"/>
        </w:rPr>
      </w:pPr>
      <w:r w:rsidRPr="009416BE">
        <w:rPr>
          <w:rFonts w:asciiTheme="majorHAnsi" w:eastAsiaTheme="majorEastAsia" w:hAnsiTheme="majorHAnsi" w:cstheme="majorHAnsi"/>
          <w:b/>
          <w:bCs/>
          <w:color w:val="365F91" w:themeColor="accent1" w:themeShade="BF"/>
          <w:sz w:val="28"/>
          <w:szCs w:val="28"/>
        </w:rPr>
        <w:lastRenderedPageBreak/>
        <w:t>¿Qué es la programación en PHP?</w:t>
      </w:r>
    </w:p>
    <w:p w14:paraId="62519DFD" w14:textId="77777777" w:rsidR="009416BE" w:rsidRPr="009416BE" w:rsidRDefault="009416BE" w:rsidP="009416BE">
      <w:pPr>
        <w:rPr>
          <w:rFonts w:asciiTheme="majorHAnsi" w:hAnsiTheme="majorHAnsi" w:cstheme="majorHAnsi"/>
        </w:rPr>
      </w:pPr>
      <w:r w:rsidRPr="009416BE">
        <w:rPr>
          <w:rFonts w:asciiTheme="majorHAnsi" w:hAnsiTheme="majorHAnsi" w:cstheme="majorHAnsi"/>
        </w:rPr>
        <w:t xml:space="preserve">PHP (acrónimo recursivo de PHP: </w:t>
      </w:r>
      <w:proofErr w:type="spellStart"/>
      <w:r w:rsidRPr="009416BE">
        <w:rPr>
          <w:rFonts w:asciiTheme="majorHAnsi" w:hAnsiTheme="majorHAnsi" w:cstheme="majorHAnsi"/>
        </w:rPr>
        <w:t>Hypertext</w:t>
      </w:r>
      <w:proofErr w:type="spellEnd"/>
      <w:r w:rsidRPr="009416BE">
        <w:rPr>
          <w:rFonts w:asciiTheme="majorHAnsi" w:hAnsiTheme="majorHAnsi" w:cstheme="majorHAnsi"/>
        </w:rPr>
        <w:t xml:space="preserve"> </w:t>
      </w:r>
      <w:proofErr w:type="spellStart"/>
      <w:r w:rsidRPr="009416BE">
        <w:rPr>
          <w:rFonts w:asciiTheme="majorHAnsi" w:hAnsiTheme="majorHAnsi" w:cstheme="majorHAnsi"/>
        </w:rPr>
        <w:t>Preprocessor</w:t>
      </w:r>
      <w:proofErr w:type="spellEnd"/>
      <w:r w:rsidRPr="009416BE">
        <w:rPr>
          <w:rFonts w:asciiTheme="majorHAnsi" w:hAnsiTheme="majorHAnsi" w:cstheme="majorHAnsi"/>
        </w:rPr>
        <w:t>) es un lenguaje de programación de propósito general ampliamente utilizado, especialmente adecuado para el desarrollo web. Es un lenguaje del lado del servidor, lo que significa que el código PHP se ejecuta en el servidor antes de que la página se muestre al usuario.</w:t>
      </w:r>
      <w:r w:rsidRPr="009416BE">
        <w:rPr>
          <w:rFonts w:asciiTheme="majorHAnsi" w:hAnsiTheme="majorHAnsi" w:cstheme="majorHAnsi"/>
        </w:rPr>
        <w:br/>
      </w:r>
      <w:r w:rsidRPr="009416BE">
        <w:rPr>
          <w:rFonts w:asciiTheme="majorHAnsi" w:hAnsiTheme="majorHAnsi" w:cstheme="majorHAnsi"/>
        </w:rPr>
        <w:br/>
        <w:t>PHP permite crear sitios web dinámicos e interactivos, ya que puede interactuar con bases de datos, manejar formularios, sesiones, archivos y mucho más. Es un lenguaje de código abierto, fácil de aprender y compatible con la mayoría de los servidores web y sistemas operativos.</w:t>
      </w:r>
      <w:r w:rsidRPr="009416BE">
        <w:rPr>
          <w:rFonts w:asciiTheme="majorHAnsi" w:hAnsiTheme="majorHAnsi" w:cstheme="majorHAnsi"/>
        </w:rPr>
        <w:br/>
      </w:r>
      <w:r w:rsidRPr="009416BE">
        <w:rPr>
          <w:rFonts w:asciiTheme="majorHAnsi" w:hAnsiTheme="majorHAnsi" w:cstheme="majorHAnsi"/>
        </w:rPr>
        <w:br/>
        <w:t>Entre sus características más importantes se encuentran:</w:t>
      </w:r>
      <w:r w:rsidRPr="009416BE">
        <w:rPr>
          <w:rFonts w:asciiTheme="majorHAnsi" w:hAnsiTheme="majorHAnsi" w:cstheme="majorHAnsi"/>
        </w:rPr>
        <w:br/>
        <w:t>- Integración directa con HTML.</w:t>
      </w:r>
      <w:r w:rsidRPr="009416BE">
        <w:rPr>
          <w:rFonts w:asciiTheme="majorHAnsi" w:hAnsiTheme="majorHAnsi" w:cstheme="majorHAnsi"/>
        </w:rPr>
        <w:br/>
        <w:t>- Conexión con múltiples bases de datos (como MySQL/</w:t>
      </w:r>
      <w:proofErr w:type="spellStart"/>
      <w:r w:rsidRPr="009416BE">
        <w:rPr>
          <w:rFonts w:asciiTheme="majorHAnsi" w:hAnsiTheme="majorHAnsi" w:cstheme="majorHAnsi"/>
        </w:rPr>
        <w:t>MariaDB</w:t>
      </w:r>
      <w:proofErr w:type="spellEnd"/>
      <w:r w:rsidRPr="009416BE">
        <w:rPr>
          <w:rFonts w:asciiTheme="majorHAnsi" w:hAnsiTheme="majorHAnsi" w:cstheme="majorHAnsi"/>
        </w:rPr>
        <w:t>).</w:t>
      </w:r>
      <w:r w:rsidRPr="009416BE">
        <w:rPr>
          <w:rFonts w:asciiTheme="majorHAnsi" w:hAnsiTheme="majorHAnsi" w:cstheme="majorHAnsi"/>
        </w:rPr>
        <w:br/>
        <w:t>- Amplia comunidad de soporte.</w:t>
      </w:r>
      <w:r w:rsidRPr="009416BE">
        <w:rPr>
          <w:rFonts w:asciiTheme="majorHAnsi" w:hAnsiTheme="majorHAnsi" w:cstheme="majorHAnsi"/>
        </w:rPr>
        <w:br/>
        <w:t>- Alta velocidad de ejecución y eficiencia.</w:t>
      </w:r>
      <w:r w:rsidRPr="009416BE">
        <w:rPr>
          <w:rFonts w:asciiTheme="majorHAnsi" w:hAnsiTheme="majorHAnsi" w:cstheme="majorHAnsi"/>
        </w:rPr>
        <w:br/>
        <w:t>- Soporte para programación orientada a objetos.</w:t>
      </w:r>
      <w:r w:rsidRPr="009416BE">
        <w:rPr>
          <w:rFonts w:asciiTheme="majorHAnsi" w:hAnsiTheme="majorHAnsi" w:cstheme="majorHAnsi"/>
        </w:rPr>
        <w:br/>
      </w:r>
      <w:r w:rsidRPr="009416BE">
        <w:rPr>
          <w:rFonts w:asciiTheme="majorHAnsi" w:hAnsiTheme="majorHAnsi" w:cstheme="majorHAnsi"/>
        </w:rPr>
        <w:br/>
        <w:t>Hoy en día, PHP sigue siendo una de las tecnologías más utilizadas para desarrollar aplicaciones web dinámicas, gracias a su flexibilidad, simplicidad y potencia.</w:t>
      </w:r>
    </w:p>
    <w:p w14:paraId="64601CA6" w14:textId="77777777" w:rsidR="009416BE" w:rsidRPr="009416BE" w:rsidRDefault="009416BE" w:rsidP="009416BE">
      <w:pPr>
        <w:rPr>
          <w:rFonts w:asciiTheme="majorHAnsi" w:eastAsiaTheme="majorEastAsia" w:hAnsiTheme="majorHAnsi" w:cstheme="majorHAnsi"/>
          <w:b/>
          <w:bCs/>
          <w:color w:val="365F91" w:themeColor="accent1" w:themeShade="BF"/>
          <w:sz w:val="28"/>
          <w:szCs w:val="28"/>
        </w:rPr>
      </w:pPr>
    </w:p>
    <w:p w14:paraId="55166189" w14:textId="664446E1" w:rsidR="001E18D4" w:rsidRPr="009416BE" w:rsidRDefault="00000000" w:rsidP="009416BE">
      <w:pPr>
        <w:rPr>
          <w:rFonts w:asciiTheme="majorHAnsi" w:eastAsiaTheme="majorEastAsia" w:hAnsiTheme="majorHAnsi" w:cstheme="majorHAnsi"/>
          <w:b/>
          <w:bCs/>
          <w:color w:val="365F91" w:themeColor="accent1" w:themeShade="BF"/>
          <w:sz w:val="28"/>
          <w:szCs w:val="28"/>
        </w:rPr>
      </w:pPr>
      <w:r w:rsidRPr="009416BE">
        <w:rPr>
          <w:rFonts w:asciiTheme="majorHAnsi" w:eastAsiaTheme="majorEastAsia" w:hAnsiTheme="majorHAnsi" w:cstheme="majorHAnsi"/>
          <w:b/>
          <w:bCs/>
          <w:color w:val="365F91" w:themeColor="accent1" w:themeShade="BF"/>
          <w:sz w:val="28"/>
          <w:szCs w:val="28"/>
        </w:rPr>
        <w:t>1. RESUMEN DEL PROYECTO</w:t>
      </w:r>
    </w:p>
    <w:p w14:paraId="12C4395B" w14:textId="0E9E9407" w:rsidR="009416BE" w:rsidRPr="009416BE" w:rsidRDefault="00000000" w:rsidP="009416BE">
      <w:pPr>
        <w:rPr>
          <w:rFonts w:asciiTheme="majorHAnsi" w:hAnsiTheme="majorHAnsi" w:cstheme="majorHAnsi"/>
        </w:rPr>
      </w:pPr>
      <w:r w:rsidRPr="009416BE">
        <w:rPr>
          <w:rFonts w:asciiTheme="majorHAnsi" w:hAnsiTheme="majorHAnsi" w:cstheme="majorHAnsi"/>
        </w:rPr>
        <w:t>El presente proyecto consiste en el desarrollo de un sistema web utilizando el lenguaje PHP con conexión a base de datos. Este sistema tiene como objetivo principal la gestión integral de personas, proveedores y usuarios, implementando funcionalidades de tipo CRUD (Crear, Leer, Actualizar y Eliminar), autenticación de usuarios, generación de reportes en PDF y administración de roles.</w:t>
      </w:r>
      <w:r w:rsidRPr="009416BE">
        <w:rPr>
          <w:rFonts w:asciiTheme="majorHAnsi" w:hAnsiTheme="majorHAnsi" w:cstheme="majorHAnsi"/>
        </w:rPr>
        <w:br/>
      </w:r>
      <w:r w:rsidRPr="009416BE">
        <w:rPr>
          <w:rFonts w:asciiTheme="majorHAnsi" w:hAnsiTheme="majorHAnsi" w:cstheme="majorHAnsi"/>
        </w:rPr>
        <w:br/>
        <w:t>La arquitectura del sistema se divide en carpetas organizadas que permiten una clara distribución del código y sus responsabilidades. El proyecto ha sido probado y validado con múltiples usuarios y proveedores, confirmando su correcto funcionamiento.</w:t>
      </w:r>
    </w:p>
    <w:p w14:paraId="756EED2C" w14:textId="77777777" w:rsidR="009416BE" w:rsidRPr="009416BE" w:rsidRDefault="009416BE" w:rsidP="009416BE">
      <w:pPr>
        <w:rPr>
          <w:rFonts w:asciiTheme="majorHAnsi" w:hAnsiTheme="majorHAnsi" w:cstheme="majorHAnsi"/>
        </w:rPr>
      </w:pPr>
    </w:p>
    <w:p w14:paraId="44A85DA2" w14:textId="77777777" w:rsidR="009416BE" w:rsidRPr="009416BE" w:rsidRDefault="009416BE" w:rsidP="009416BE">
      <w:pPr>
        <w:rPr>
          <w:rFonts w:asciiTheme="majorHAnsi" w:hAnsiTheme="majorHAnsi" w:cstheme="majorHAnsi"/>
        </w:rPr>
      </w:pPr>
    </w:p>
    <w:p w14:paraId="14350658" w14:textId="77777777" w:rsidR="009416BE" w:rsidRPr="009416BE" w:rsidRDefault="009416BE" w:rsidP="009416BE">
      <w:pPr>
        <w:rPr>
          <w:rFonts w:asciiTheme="majorHAnsi" w:hAnsiTheme="majorHAnsi" w:cstheme="majorHAnsi"/>
        </w:rPr>
      </w:pPr>
    </w:p>
    <w:p w14:paraId="495DE78B" w14:textId="77777777" w:rsidR="009416BE" w:rsidRPr="009416BE" w:rsidRDefault="009416BE" w:rsidP="009416BE">
      <w:pPr>
        <w:rPr>
          <w:rFonts w:asciiTheme="majorHAnsi" w:hAnsiTheme="majorHAnsi" w:cstheme="majorHAnsi"/>
        </w:rPr>
      </w:pPr>
    </w:p>
    <w:p w14:paraId="1BA42D79" w14:textId="77777777" w:rsidR="009416BE" w:rsidRPr="009416BE" w:rsidRDefault="009416BE" w:rsidP="009416BE">
      <w:pPr>
        <w:rPr>
          <w:rFonts w:asciiTheme="majorHAnsi" w:hAnsiTheme="majorHAnsi" w:cstheme="majorHAnsi"/>
        </w:rPr>
      </w:pPr>
    </w:p>
    <w:p w14:paraId="1C752862" w14:textId="3EAA0590" w:rsidR="001E18D4" w:rsidRPr="009416BE" w:rsidRDefault="00000000" w:rsidP="009416BE">
      <w:pPr>
        <w:rPr>
          <w:rFonts w:asciiTheme="majorHAnsi" w:eastAsiaTheme="majorEastAsia" w:hAnsiTheme="majorHAnsi" w:cstheme="majorHAnsi"/>
          <w:b/>
          <w:bCs/>
          <w:color w:val="365F91" w:themeColor="accent1" w:themeShade="BF"/>
          <w:sz w:val="28"/>
          <w:szCs w:val="28"/>
        </w:rPr>
      </w:pPr>
      <w:r w:rsidRPr="009416BE">
        <w:rPr>
          <w:rFonts w:asciiTheme="majorHAnsi" w:eastAsiaTheme="majorEastAsia" w:hAnsiTheme="majorHAnsi" w:cstheme="majorHAnsi"/>
          <w:b/>
          <w:bCs/>
          <w:color w:val="365F91" w:themeColor="accent1" w:themeShade="BF"/>
          <w:sz w:val="28"/>
          <w:szCs w:val="28"/>
        </w:rPr>
        <w:lastRenderedPageBreak/>
        <w:t>2. ESTRUCTURA DEL SISTEMA</w:t>
      </w:r>
    </w:p>
    <w:p w14:paraId="559AF6EA" w14:textId="77777777" w:rsidR="001E18D4" w:rsidRPr="009416BE" w:rsidRDefault="00000000">
      <w:pPr>
        <w:rPr>
          <w:rFonts w:asciiTheme="majorHAnsi" w:hAnsiTheme="majorHAnsi" w:cstheme="majorHAnsi"/>
        </w:rPr>
      </w:pPr>
      <w:r w:rsidRPr="009416BE">
        <w:rPr>
          <w:rFonts w:asciiTheme="majorHAnsi" w:hAnsiTheme="majorHAnsi" w:cstheme="majorHAnsi"/>
        </w:rPr>
        <w:t>El proyecto se compone de varias carpetas clave, que son:</w:t>
      </w:r>
    </w:p>
    <w:p w14:paraId="34FF5B81" w14:textId="77777777" w:rsidR="001E18D4" w:rsidRPr="009416BE" w:rsidRDefault="00000000">
      <w:pPr>
        <w:rPr>
          <w:rFonts w:asciiTheme="majorHAnsi" w:hAnsiTheme="majorHAnsi" w:cstheme="majorHAnsi"/>
        </w:rPr>
      </w:pPr>
      <w:r w:rsidRPr="009416BE">
        <w:rPr>
          <w:rFonts w:asciiTheme="majorHAnsi" w:hAnsiTheme="majorHAnsi" w:cstheme="majorHAnsi"/>
        </w:rPr>
        <w:t xml:space="preserve">a) Carpeta </w:t>
      </w:r>
      <w:proofErr w:type="spellStart"/>
      <w:r w:rsidRPr="009416BE">
        <w:rPr>
          <w:rFonts w:asciiTheme="majorHAnsi" w:hAnsiTheme="majorHAnsi" w:cstheme="majorHAnsi"/>
        </w:rPr>
        <w:t>ajax</w:t>
      </w:r>
      <w:proofErr w:type="spellEnd"/>
      <w:r w:rsidRPr="009416BE">
        <w:rPr>
          <w:rFonts w:asciiTheme="majorHAnsi" w:hAnsiTheme="majorHAnsi" w:cstheme="majorHAnsi"/>
        </w:rPr>
        <w:br/>
        <w:t>Contiene funcionalidades que se comunican de forma asíncrona entre el cliente y el servidor, permitiendo operaciones sin recargar la página.</w:t>
      </w:r>
    </w:p>
    <w:p w14:paraId="43663E4D" w14:textId="77777777" w:rsidR="001E18D4" w:rsidRPr="009416BE" w:rsidRDefault="00000000">
      <w:pPr>
        <w:rPr>
          <w:rFonts w:asciiTheme="majorHAnsi" w:hAnsiTheme="majorHAnsi" w:cstheme="majorHAnsi"/>
        </w:rPr>
      </w:pPr>
      <w:r w:rsidRPr="009416BE">
        <w:rPr>
          <w:rFonts w:asciiTheme="majorHAnsi" w:hAnsiTheme="majorHAnsi" w:cstheme="majorHAnsi"/>
        </w:rPr>
        <w:t xml:space="preserve">b) Carpeta </w:t>
      </w:r>
      <w:proofErr w:type="spellStart"/>
      <w:r w:rsidRPr="009416BE">
        <w:rPr>
          <w:rFonts w:asciiTheme="majorHAnsi" w:hAnsiTheme="majorHAnsi" w:cstheme="majorHAnsi"/>
        </w:rPr>
        <w:t>config</w:t>
      </w:r>
      <w:proofErr w:type="spellEnd"/>
      <w:r w:rsidRPr="009416BE">
        <w:rPr>
          <w:rFonts w:asciiTheme="majorHAnsi" w:hAnsiTheme="majorHAnsi" w:cstheme="majorHAnsi"/>
        </w:rPr>
        <w:br/>
        <w:t xml:space="preserve">Incluye los archivos </w:t>
      </w:r>
      <w:proofErr w:type="spellStart"/>
      <w:r w:rsidRPr="009416BE">
        <w:rPr>
          <w:rFonts w:asciiTheme="majorHAnsi" w:hAnsiTheme="majorHAnsi" w:cstheme="majorHAnsi"/>
        </w:rPr>
        <w:t>global.php</w:t>
      </w:r>
      <w:proofErr w:type="spellEnd"/>
      <w:r w:rsidRPr="009416BE">
        <w:rPr>
          <w:rFonts w:asciiTheme="majorHAnsi" w:hAnsiTheme="majorHAnsi" w:cstheme="majorHAnsi"/>
        </w:rPr>
        <w:t xml:space="preserve"> y </w:t>
      </w:r>
      <w:proofErr w:type="spellStart"/>
      <w:r w:rsidRPr="009416BE">
        <w:rPr>
          <w:rFonts w:asciiTheme="majorHAnsi" w:hAnsiTheme="majorHAnsi" w:cstheme="majorHAnsi"/>
        </w:rPr>
        <w:t>conexion.php</w:t>
      </w:r>
      <w:proofErr w:type="spellEnd"/>
      <w:r w:rsidRPr="009416BE">
        <w:rPr>
          <w:rFonts w:asciiTheme="majorHAnsi" w:hAnsiTheme="majorHAnsi" w:cstheme="majorHAnsi"/>
        </w:rPr>
        <w:t xml:space="preserve"> que contienen la configuración y la conexión a la base de datos.</w:t>
      </w:r>
    </w:p>
    <w:p w14:paraId="4470F307" w14:textId="77777777" w:rsidR="001E18D4" w:rsidRPr="009416BE" w:rsidRDefault="00000000">
      <w:pPr>
        <w:rPr>
          <w:rFonts w:asciiTheme="majorHAnsi" w:hAnsiTheme="majorHAnsi" w:cstheme="majorHAnsi"/>
        </w:rPr>
      </w:pPr>
      <w:r w:rsidRPr="009416BE">
        <w:rPr>
          <w:rFonts w:asciiTheme="majorHAnsi" w:hAnsiTheme="majorHAnsi" w:cstheme="majorHAnsi"/>
        </w:rPr>
        <w:t xml:space="preserve">c) Carpeta </w:t>
      </w:r>
      <w:proofErr w:type="spellStart"/>
      <w:r w:rsidRPr="009416BE">
        <w:rPr>
          <w:rFonts w:asciiTheme="majorHAnsi" w:hAnsiTheme="majorHAnsi" w:cstheme="majorHAnsi"/>
        </w:rPr>
        <w:t>public</w:t>
      </w:r>
      <w:proofErr w:type="spellEnd"/>
      <w:r w:rsidRPr="009416BE">
        <w:rPr>
          <w:rFonts w:asciiTheme="majorHAnsi" w:hAnsiTheme="majorHAnsi" w:cstheme="majorHAnsi"/>
        </w:rPr>
        <w:br/>
        <w:t xml:space="preserve">Contiene las interfaces y archivos accesibles para el usuario como categoría, </w:t>
      </w:r>
      <w:proofErr w:type="spellStart"/>
      <w:r w:rsidRPr="009416BE">
        <w:rPr>
          <w:rFonts w:asciiTheme="majorHAnsi" w:hAnsiTheme="majorHAnsi" w:cstheme="majorHAnsi"/>
        </w:rPr>
        <w:t>login</w:t>
      </w:r>
      <w:proofErr w:type="spellEnd"/>
      <w:r w:rsidRPr="009416BE">
        <w:rPr>
          <w:rFonts w:asciiTheme="majorHAnsi" w:hAnsiTheme="majorHAnsi" w:cstheme="majorHAnsi"/>
        </w:rPr>
        <w:t>, registro, usuarios, estadísticas y reportes.</w:t>
      </w:r>
    </w:p>
    <w:p w14:paraId="3C283254" w14:textId="77777777" w:rsidR="001E18D4" w:rsidRPr="009416BE" w:rsidRDefault="00000000">
      <w:pPr>
        <w:rPr>
          <w:rFonts w:asciiTheme="majorHAnsi" w:hAnsiTheme="majorHAnsi" w:cstheme="majorHAnsi"/>
        </w:rPr>
      </w:pPr>
      <w:r w:rsidRPr="009416BE">
        <w:rPr>
          <w:rFonts w:asciiTheme="majorHAnsi" w:hAnsiTheme="majorHAnsi" w:cstheme="majorHAnsi"/>
        </w:rPr>
        <w:t>d) Carpeta CRC</w:t>
      </w:r>
      <w:r w:rsidRPr="009416BE">
        <w:rPr>
          <w:rFonts w:asciiTheme="majorHAnsi" w:hAnsiTheme="majorHAnsi" w:cstheme="majorHAnsi"/>
        </w:rPr>
        <w:br/>
        <w:t>Contiene los modelos (categoría, personas, proveedores, roles y usuarios) y los controles que gestionan la lógica del sistema.</w:t>
      </w:r>
    </w:p>
    <w:p w14:paraId="3F392D86" w14:textId="77777777" w:rsidR="009416BE" w:rsidRPr="009416BE" w:rsidRDefault="009416BE" w:rsidP="009416BE">
      <w:pPr>
        <w:rPr>
          <w:rFonts w:asciiTheme="majorHAnsi" w:hAnsiTheme="majorHAnsi" w:cstheme="majorHAnsi"/>
        </w:rPr>
      </w:pPr>
      <w:r w:rsidRPr="009416BE">
        <w:rPr>
          <w:rFonts w:asciiTheme="majorHAnsi" w:hAnsiTheme="majorHAnsi" w:cstheme="majorHAnsi"/>
        </w:rPr>
        <w:drawing>
          <wp:inline distT="0" distB="0" distL="0" distR="0" wp14:anchorId="01A8AD12" wp14:editId="4618F069">
            <wp:extent cx="5486400" cy="1340485"/>
            <wp:effectExtent l="0" t="0" r="0" b="0"/>
            <wp:docPr id="61956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524" name=""/>
                    <pic:cNvPicPr/>
                  </pic:nvPicPr>
                  <pic:blipFill>
                    <a:blip r:embed="rId8"/>
                    <a:stretch>
                      <a:fillRect/>
                    </a:stretch>
                  </pic:blipFill>
                  <pic:spPr>
                    <a:xfrm>
                      <a:off x="0" y="0"/>
                      <a:ext cx="5486400" cy="1340485"/>
                    </a:xfrm>
                    <a:prstGeom prst="rect">
                      <a:avLst/>
                    </a:prstGeom>
                  </pic:spPr>
                </pic:pic>
              </a:graphicData>
            </a:graphic>
          </wp:inline>
        </w:drawing>
      </w:r>
    </w:p>
    <w:p w14:paraId="20172298" w14:textId="0860A9BF" w:rsidR="009416BE" w:rsidRPr="009416BE" w:rsidRDefault="009416BE" w:rsidP="009416BE">
      <w:pPr>
        <w:rPr>
          <w:rFonts w:asciiTheme="majorHAnsi" w:eastAsiaTheme="majorEastAsia" w:hAnsiTheme="majorHAnsi" w:cstheme="majorHAnsi"/>
          <w:b/>
          <w:bCs/>
          <w:color w:val="365F91" w:themeColor="accent1" w:themeShade="BF"/>
          <w:sz w:val="28"/>
          <w:szCs w:val="28"/>
        </w:rPr>
      </w:pPr>
      <w:r w:rsidRPr="009416BE">
        <w:rPr>
          <w:rFonts w:asciiTheme="majorHAnsi" w:eastAsiaTheme="majorEastAsia" w:hAnsiTheme="majorHAnsi" w:cstheme="majorHAnsi"/>
          <w:b/>
          <w:bCs/>
          <w:color w:val="365F91" w:themeColor="accent1" w:themeShade="BF"/>
          <w:sz w:val="28"/>
          <w:szCs w:val="28"/>
        </w:rPr>
        <w:drawing>
          <wp:inline distT="0" distB="0" distL="0" distR="0" wp14:anchorId="7F5CB610" wp14:editId="2F7692FF">
            <wp:extent cx="5486400" cy="2429510"/>
            <wp:effectExtent l="0" t="0" r="0" b="8890"/>
            <wp:docPr id="1775646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46199" name=""/>
                    <pic:cNvPicPr/>
                  </pic:nvPicPr>
                  <pic:blipFill>
                    <a:blip r:embed="rId9"/>
                    <a:stretch>
                      <a:fillRect/>
                    </a:stretch>
                  </pic:blipFill>
                  <pic:spPr>
                    <a:xfrm>
                      <a:off x="0" y="0"/>
                      <a:ext cx="5486400" cy="2429510"/>
                    </a:xfrm>
                    <a:prstGeom prst="rect">
                      <a:avLst/>
                    </a:prstGeom>
                  </pic:spPr>
                </pic:pic>
              </a:graphicData>
            </a:graphic>
          </wp:inline>
        </w:drawing>
      </w:r>
    </w:p>
    <w:p w14:paraId="065752FB" w14:textId="77777777" w:rsidR="009416BE" w:rsidRPr="009416BE" w:rsidRDefault="009416BE" w:rsidP="009416BE">
      <w:pPr>
        <w:rPr>
          <w:rFonts w:asciiTheme="majorHAnsi" w:eastAsiaTheme="majorEastAsia" w:hAnsiTheme="majorHAnsi" w:cstheme="majorHAnsi"/>
          <w:b/>
          <w:bCs/>
          <w:color w:val="365F91" w:themeColor="accent1" w:themeShade="BF"/>
          <w:sz w:val="28"/>
          <w:szCs w:val="28"/>
        </w:rPr>
      </w:pPr>
    </w:p>
    <w:p w14:paraId="6F26D59A" w14:textId="33029D3F" w:rsidR="001E18D4" w:rsidRPr="009416BE" w:rsidRDefault="00000000" w:rsidP="009416BE">
      <w:pPr>
        <w:rPr>
          <w:rFonts w:asciiTheme="majorHAnsi" w:eastAsiaTheme="majorEastAsia" w:hAnsiTheme="majorHAnsi" w:cstheme="majorHAnsi"/>
          <w:b/>
          <w:bCs/>
          <w:color w:val="365F91" w:themeColor="accent1" w:themeShade="BF"/>
          <w:sz w:val="28"/>
          <w:szCs w:val="28"/>
        </w:rPr>
      </w:pPr>
      <w:r w:rsidRPr="009416BE">
        <w:rPr>
          <w:rFonts w:asciiTheme="majorHAnsi" w:eastAsiaTheme="majorEastAsia" w:hAnsiTheme="majorHAnsi" w:cstheme="majorHAnsi"/>
          <w:b/>
          <w:bCs/>
          <w:color w:val="365F91" w:themeColor="accent1" w:themeShade="BF"/>
          <w:sz w:val="28"/>
          <w:szCs w:val="28"/>
        </w:rPr>
        <w:lastRenderedPageBreak/>
        <w:t>3. DESCRIPCIÓN DE FUNCIONALIDADES</w:t>
      </w:r>
    </w:p>
    <w:p w14:paraId="3FDD5BF9" w14:textId="77777777" w:rsidR="001E18D4" w:rsidRPr="009416BE" w:rsidRDefault="00000000">
      <w:pPr>
        <w:pStyle w:val="Listaconvietas"/>
        <w:rPr>
          <w:rFonts w:asciiTheme="majorHAnsi" w:hAnsiTheme="majorHAnsi" w:cstheme="majorHAnsi"/>
        </w:rPr>
      </w:pPr>
      <w:r w:rsidRPr="009416BE">
        <w:rPr>
          <w:rFonts w:asciiTheme="majorHAnsi" w:hAnsiTheme="majorHAnsi" w:cstheme="majorHAnsi"/>
        </w:rPr>
        <w:t>a) CRUD de Categorías</w:t>
      </w:r>
    </w:p>
    <w:p w14:paraId="2A1E3002" w14:textId="77777777" w:rsidR="001E18D4" w:rsidRPr="009416BE" w:rsidRDefault="00000000">
      <w:pPr>
        <w:rPr>
          <w:rFonts w:asciiTheme="majorHAnsi" w:hAnsiTheme="majorHAnsi" w:cstheme="majorHAnsi"/>
        </w:rPr>
      </w:pPr>
      <w:r w:rsidRPr="009416BE">
        <w:rPr>
          <w:rFonts w:asciiTheme="majorHAnsi" w:hAnsiTheme="majorHAnsi" w:cstheme="majorHAnsi"/>
        </w:rPr>
        <w:t>Permite crear, editar, listar y eliminar las diferentes categorías que serán asignadas a los proveedores.</w:t>
      </w:r>
    </w:p>
    <w:p w14:paraId="63247A51" w14:textId="77777777" w:rsidR="001E18D4" w:rsidRPr="009416BE" w:rsidRDefault="00000000">
      <w:pPr>
        <w:pStyle w:val="Listaconvietas"/>
        <w:rPr>
          <w:rFonts w:asciiTheme="majorHAnsi" w:hAnsiTheme="majorHAnsi" w:cstheme="majorHAnsi"/>
        </w:rPr>
      </w:pPr>
      <w:r w:rsidRPr="009416BE">
        <w:rPr>
          <w:rFonts w:asciiTheme="majorHAnsi" w:hAnsiTheme="majorHAnsi" w:cstheme="majorHAnsi"/>
        </w:rPr>
        <w:t>b) CRUD de Personas</w:t>
      </w:r>
    </w:p>
    <w:p w14:paraId="09755B1B" w14:textId="77777777" w:rsidR="001E18D4" w:rsidRPr="009416BE" w:rsidRDefault="00000000">
      <w:pPr>
        <w:rPr>
          <w:rFonts w:asciiTheme="majorHAnsi" w:hAnsiTheme="majorHAnsi" w:cstheme="majorHAnsi"/>
        </w:rPr>
      </w:pPr>
      <w:r w:rsidRPr="009416BE">
        <w:rPr>
          <w:rFonts w:asciiTheme="majorHAnsi" w:hAnsiTheme="majorHAnsi" w:cstheme="majorHAnsi"/>
        </w:rPr>
        <w:t>Gestión de usuarios con datos como nombre completo, teléfono y correo electrónico.</w:t>
      </w:r>
    </w:p>
    <w:p w14:paraId="7634E0F0" w14:textId="77777777" w:rsidR="001E18D4" w:rsidRPr="009416BE" w:rsidRDefault="00000000">
      <w:pPr>
        <w:pStyle w:val="Listaconvietas"/>
        <w:rPr>
          <w:rFonts w:asciiTheme="majorHAnsi" w:hAnsiTheme="majorHAnsi" w:cstheme="majorHAnsi"/>
        </w:rPr>
      </w:pPr>
      <w:r w:rsidRPr="009416BE">
        <w:rPr>
          <w:rFonts w:asciiTheme="majorHAnsi" w:hAnsiTheme="majorHAnsi" w:cstheme="majorHAnsi"/>
        </w:rPr>
        <w:t>c) CRUD de Proveedores</w:t>
      </w:r>
    </w:p>
    <w:p w14:paraId="65A657FD" w14:textId="77777777" w:rsidR="001E18D4" w:rsidRPr="009416BE" w:rsidRDefault="00000000">
      <w:pPr>
        <w:rPr>
          <w:rFonts w:asciiTheme="majorHAnsi" w:hAnsiTheme="majorHAnsi" w:cstheme="majorHAnsi"/>
        </w:rPr>
      </w:pPr>
      <w:r w:rsidRPr="009416BE">
        <w:rPr>
          <w:rFonts w:asciiTheme="majorHAnsi" w:hAnsiTheme="majorHAnsi" w:cstheme="majorHAnsi"/>
        </w:rPr>
        <w:t>Registro de empresas con datos como nombre, contacto, teléfono, email, dirección y categoría.</w:t>
      </w:r>
    </w:p>
    <w:p w14:paraId="398A680A" w14:textId="77777777" w:rsidR="001E18D4" w:rsidRPr="009416BE" w:rsidRDefault="00000000">
      <w:pPr>
        <w:pStyle w:val="Listaconvietas"/>
        <w:rPr>
          <w:rFonts w:asciiTheme="majorHAnsi" w:hAnsiTheme="majorHAnsi" w:cstheme="majorHAnsi"/>
        </w:rPr>
      </w:pPr>
      <w:r w:rsidRPr="009416BE">
        <w:rPr>
          <w:rFonts w:asciiTheme="majorHAnsi" w:hAnsiTheme="majorHAnsi" w:cstheme="majorHAnsi"/>
        </w:rPr>
        <w:t>d) Gestión de Usuarios</w:t>
      </w:r>
    </w:p>
    <w:p w14:paraId="0DC62D64" w14:textId="77777777" w:rsidR="001E18D4" w:rsidRPr="009416BE" w:rsidRDefault="00000000">
      <w:pPr>
        <w:rPr>
          <w:rFonts w:asciiTheme="majorHAnsi" w:hAnsiTheme="majorHAnsi" w:cstheme="majorHAnsi"/>
        </w:rPr>
      </w:pPr>
      <w:r w:rsidRPr="009416BE">
        <w:rPr>
          <w:rFonts w:asciiTheme="majorHAnsi" w:hAnsiTheme="majorHAnsi" w:cstheme="majorHAnsi"/>
        </w:rPr>
        <w:t>Permite registrar nuevos usuarios, definir roles, iniciar y cerrar sesión, y visualizar al usuario activo.</w:t>
      </w:r>
    </w:p>
    <w:p w14:paraId="06C7FC12" w14:textId="77777777" w:rsidR="001E18D4" w:rsidRPr="009416BE" w:rsidRDefault="00000000">
      <w:pPr>
        <w:pStyle w:val="Listaconvietas"/>
        <w:rPr>
          <w:rFonts w:asciiTheme="majorHAnsi" w:hAnsiTheme="majorHAnsi" w:cstheme="majorHAnsi"/>
        </w:rPr>
      </w:pPr>
      <w:r w:rsidRPr="009416BE">
        <w:rPr>
          <w:rFonts w:asciiTheme="majorHAnsi" w:hAnsiTheme="majorHAnsi" w:cstheme="majorHAnsi"/>
        </w:rPr>
        <w:t>e) Autenticación y Registro</w:t>
      </w:r>
    </w:p>
    <w:p w14:paraId="411DEE7E" w14:textId="77777777" w:rsidR="001E18D4" w:rsidRPr="009416BE" w:rsidRDefault="00000000">
      <w:pPr>
        <w:rPr>
          <w:rFonts w:asciiTheme="majorHAnsi" w:hAnsiTheme="majorHAnsi" w:cstheme="majorHAnsi"/>
        </w:rPr>
      </w:pPr>
      <w:r w:rsidRPr="009416BE">
        <w:rPr>
          <w:rFonts w:asciiTheme="majorHAnsi" w:hAnsiTheme="majorHAnsi" w:cstheme="majorHAnsi"/>
        </w:rPr>
        <w:t xml:space="preserve">Incluye formularios para </w:t>
      </w:r>
      <w:proofErr w:type="spellStart"/>
      <w:r w:rsidRPr="009416BE">
        <w:rPr>
          <w:rFonts w:asciiTheme="majorHAnsi" w:hAnsiTheme="majorHAnsi" w:cstheme="majorHAnsi"/>
        </w:rPr>
        <w:t>login</w:t>
      </w:r>
      <w:proofErr w:type="spellEnd"/>
      <w:r w:rsidRPr="009416BE">
        <w:rPr>
          <w:rFonts w:asciiTheme="majorHAnsi" w:hAnsiTheme="majorHAnsi" w:cstheme="majorHAnsi"/>
        </w:rPr>
        <w:t xml:space="preserve"> y registro con selección de rol.</w:t>
      </w:r>
    </w:p>
    <w:p w14:paraId="34533B34" w14:textId="77777777" w:rsidR="001E18D4" w:rsidRPr="009416BE" w:rsidRDefault="00000000">
      <w:pPr>
        <w:pStyle w:val="Listaconvietas"/>
        <w:rPr>
          <w:rFonts w:asciiTheme="majorHAnsi" w:hAnsiTheme="majorHAnsi" w:cstheme="majorHAnsi"/>
        </w:rPr>
      </w:pPr>
      <w:r w:rsidRPr="009416BE">
        <w:rPr>
          <w:rFonts w:asciiTheme="majorHAnsi" w:hAnsiTheme="majorHAnsi" w:cstheme="majorHAnsi"/>
        </w:rPr>
        <w:t>f) Generación de PDF</w:t>
      </w:r>
    </w:p>
    <w:p w14:paraId="78131526" w14:textId="77777777" w:rsidR="001E18D4" w:rsidRPr="009416BE" w:rsidRDefault="00000000">
      <w:pPr>
        <w:rPr>
          <w:rFonts w:asciiTheme="majorHAnsi" w:hAnsiTheme="majorHAnsi" w:cstheme="majorHAnsi"/>
        </w:rPr>
      </w:pPr>
      <w:r w:rsidRPr="009416BE">
        <w:rPr>
          <w:rFonts w:asciiTheme="majorHAnsi" w:hAnsiTheme="majorHAnsi" w:cstheme="majorHAnsi"/>
        </w:rPr>
        <w:t>Genera un documento PDF con los datos de los usuarios registrados.</w:t>
      </w:r>
    </w:p>
    <w:p w14:paraId="0F1F5C27" w14:textId="77777777" w:rsidR="001E18D4" w:rsidRPr="009416BE" w:rsidRDefault="00000000">
      <w:pPr>
        <w:pStyle w:val="Listaconvietas"/>
        <w:rPr>
          <w:rFonts w:asciiTheme="majorHAnsi" w:hAnsiTheme="majorHAnsi" w:cstheme="majorHAnsi"/>
        </w:rPr>
      </w:pPr>
      <w:r w:rsidRPr="009416BE">
        <w:rPr>
          <w:rFonts w:asciiTheme="majorHAnsi" w:hAnsiTheme="majorHAnsi" w:cstheme="majorHAnsi"/>
        </w:rPr>
        <w:t>g) Estilo y presentación</w:t>
      </w:r>
    </w:p>
    <w:p w14:paraId="411EF5B2" w14:textId="77777777" w:rsidR="001E18D4" w:rsidRPr="009416BE" w:rsidRDefault="00000000">
      <w:pPr>
        <w:rPr>
          <w:rFonts w:asciiTheme="majorHAnsi" w:hAnsiTheme="majorHAnsi" w:cstheme="majorHAnsi"/>
        </w:rPr>
      </w:pPr>
      <w:r w:rsidRPr="009416BE">
        <w:rPr>
          <w:rFonts w:asciiTheme="majorHAnsi" w:hAnsiTheme="majorHAnsi" w:cstheme="majorHAnsi"/>
        </w:rPr>
        <w:t>Archivo CSS unificado que controla el diseño general del sistema.</w:t>
      </w:r>
    </w:p>
    <w:p w14:paraId="55EA2C4A" w14:textId="6DFD4220" w:rsidR="009416BE" w:rsidRPr="009416BE" w:rsidRDefault="009416BE" w:rsidP="009416BE">
      <w:r w:rsidRPr="009416BE">
        <w:drawing>
          <wp:inline distT="0" distB="0" distL="0" distR="0" wp14:anchorId="1B857888" wp14:editId="14334CC5">
            <wp:extent cx="5486400" cy="2642870"/>
            <wp:effectExtent l="0" t="0" r="0" b="5080"/>
            <wp:docPr id="2010099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99997" name=""/>
                    <pic:cNvPicPr/>
                  </pic:nvPicPr>
                  <pic:blipFill>
                    <a:blip r:embed="rId10"/>
                    <a:stretch>
                      <a:fillRect/>
                    </a:stretch>
                  </pic:blipFill>
                  <pic:spPr>
                    <a:xfrm>
                      <a:off x="0" y="0"/>
                      <a:ext cx="5486400" cy="2642870"/>
                    </a:xfrm>
                    <a:prstGeom prst="rect">
                      <a:avLst/>
                    </a:prstGeom>
                  </pic:spPr>
                </pic:pic>
              </a:graphicData>
            </a:graphic>
          </wp:inline>
        </w:drawing>
      </w:r>
    </w:p>
    <w:p w14:paraId="1DEE0D45" w14:textId="6C355AD2" w:rsidR="001E18D4" w:rsidRPr="009416BE" w:rsidRDefault="00000000" w:rsidP="009416BE">
      <w:pPr>
        <w:rPr>
          <w:rFonts w:asciiTheme="majorHAnsi" w:eastAsiaTheme="majorEastAsia" w:hAnsiTheme="majorHAnsi" w:cstheme="majorBidi"/>
          <w:b/>
          <w:bCs/>
          <w:color w:val="365F91" w:themeColor="accent1" w:themeShade="BF"/>
          <w:sz w:val="28"/>
          <w:szCs w:val="28"/>
        </w:rPr>
      </w:pPr>
      <w:r w:rsidRPr="009416BE">
        <w:rPr>
          <w:rFonts w:asciiTheme="majorHAnsi" w:eastAsiaTheme="majorEastAsia" w:hAnsiTheme="majorHAnsi" w:cstheme="majorBidi"/>
          <w:b/>
          <w:bCs/>
          <w:color w:val="365F91" w:themeColor="accent1" w:themeShade="BF"/>
          <w:sz w:val="28"/>
          <w:szCs w:val="28"/>
        </w:rPr>
        <w:lastRenderedPageBreak/>
        <w:t>4. BASE DE DATOS Y GESTIÓN DE ROLES</w:t>
      </w:r>
    </w:p>
    <w:p w14:paraId="507FD48D" w14:textId="77777777" w:rsidR="001E18D4" w:rsidRPr="009416BE" w:rsidRDefault="00000000">
      <w:r w:rsidRPr="009416BE">
        <w:t>a) Esquema de la base de datos</w:t>
      </w:r>
      <w:r w:rsidRPr="009416BE">
        <w:br/>
        <w:t>El sistema se compone de las tablas: usuarios, personas, proveedores, categorías y roles.</w:t>
      </w:r>
    </w:p>
    <w:p w14:paraId="5309FFCF" w14:textId="7ACE2664" w:rsidR="001E18D4" w:rsidRPr="009416BE" w:rsidRDefault="00000000">
      <w:r w:rsidRPr="009416BE">
        <w:t>b) Ejemplo de datos</w:t>
      </w:r>
      <w:r w:rsidRPr="009416BE">
        <w:br/>
        <w:t>Incluye usuarios como Luz Andrea Ani</w:t>
      </w:r>
      <w:r w:rsidR="008A133B">
        <w:t>c</w:t>
      </w:r>
      <w:r w:rsidRPr="009416BE">
        <w:t>eto Reyes (rol administrador), proveedores con datos completos y categorías asociadas.</w:t>
      </w:r>
    </w:p>
    <w:p w14:paraId="41A79931" w14:textId="77777777" w:rsidR="001E18D4" w:rsidRPr="009416BE" w:rsidRDefault="00000000">
      <w:r w:rsidRPr="009416BE">
        <w:t>c) Gestión de sesiones</w:t>
      </w:r>
      <w:r w:rsidRPr="009416BE">
        <w:br/>
        <w:t>El usuario puede iniciar sesión, cerrar sesión y registrarse con diferentes roles.</w:t>
      </w:r>
    </w:p>
    <w:p w14:paraId="446CB189" w14:textId="77777777" w:rsidR="009416BE" w:rsidRDefault="009416BE" w:rsidP="009416BE">
      <w:r w:rsidRPr="009416BE">
        <w:drawing>
          <wp:inline distT="0" distB="0" distL="0" distR="0" wp14:anchorId="75ED9338" wp14:editId="7DB0C9E2">
            <wp:extent cx="5486400" cy="3980180"/>
            <wp:effectExtent l="0" t="0" r="0" b="1270"/>
            <wp:docPr id="20424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49043" name=""/>
                    <pic:cNvPicPr/>
                  </pic:nvPicPr>
                  <pic:blipFill>
                    <a:blip r:embed="rId11"/>
                    <a:stretch>
                      <a:fillRect/>
                    </a:stretch>
                  </pic:blipFill>
                  <pic:spPr>
                    <a:xfrm>
                      <a:off x="0" y="0"/>
                      <a:ext cx="5486400" cy="3980180"/>
                    </a:xfrm>
                    <a:prstGeom prst="rect">
                      <a:avLst/>
                    </a:prstGeom>
                  </pic:spPr>
                </pic:pic>
              </a:graphicData>
            </a:graphic>
          </wp:inline>
        </w:drawing>
      </w:r>
      <w:r w:rsidRPr="009416BE">
        <w:drawing>
          <wp:inline distT="0" distB="0" distL="0" distR="0" wp14:anchorId="176F1F2B" wp14:editId="03B032B7">
            <wp:extent cx="5486400" cy="1415415"/>
            <wp:effectExtent l="0" t="0" r="0" b="0"/>
            <wp:docPr id="1916431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31556" name=""/>
                    <pic:cNvPicPr/>
                  </pic:nvPicPr>
                  <pic:blipFill>
                    <a:blip r:embed="rId12"/>
                    <a:stretch>
                      <a:fillRect/>
                    </a:stretch>
                  </pic:blipFill>
                  <pic:spPr>
                    <a:xfrm>
                      <a:off x="0" y="0"/>
                      <a:ext cx="5486400" cy="1415415"/>
                    </a:xfrm>
                    <a:prstGeom prst="rect">
                      <a:avLst/>
                    </a:prstGeom>
                  </pic:spPr>
                </pic:pic>
              </a:graphicData>
            </a:graphic>
          </wp:inline>
        </w:drawing>
      </w:r>
    </w:p>
    <w:p w14:paraId="70F0B0E0" w14:textId="77777777" w:rsidR="009416BE" w:rsidRDefault="009416BE" w:rsidP="009416BE"/>
    <w:p w14:paraId="13F0D758" w14:textId="77777777" w:rsidR="009416BE" w:rsidRDefault="009416BE" w:rsidP="009416BE"/>
    <w:p w14:paraId="55ACC358" w14:textId="5CBE8493" w:rsidR="001E18D4" w:rsidRPr="009416BE" w:rsidRDefault="00000000" w:rsidP="009416BE">
      <w:pPr>
        <w:rPr>
          <w:rFonts w:asciiTheme="majorHAnsi" w:eastAsiaTheme="majorEastAsia" w:hAnsiTheme="majorHAnsi" w:cstheme="majorBidi"/>
          <w:b/>
          <w:bCs/>
          <w:color w:val="365F91" w:themeColor="accent1" w:themeShade="BF"/>
          <w:sz w:val="28"/>
          <w:szCs w:val="28"/>
        </w:rPr>
      </w:pPr>
      <w:r w:rsidRPr="009416BE">
        <w:rPr>
          <w:rFonts w:asciiTheme="majorHAnsi" w:eastAsiaTheme="majorEastAsia" w:hAnsiTheme="majorHAnsi" w:cstheme="majorBidi"/>
          <w:b/>
          <w:bCs/>
          <w:color w:val="365F91" w:themeColor="accent1" w:themeShade="BF"/>
          <w:sz w:val="28"/>
          <w:szCs w:val="28"/>
        </w:rPr>
        <w:lastRenderedPageBreak/>
        <w:t>5. CONCLUSIONES</w:t>
      </w:r>
    </w:p>
    <w:p w14:paraId="1D656474" w14:textId="23F15A76" w:rsidR="001E18D4" w:rsidRDefault="00000000">
      <w:r w:rsidRPr="009416BE">
        <w:t>El sistema desarrollado cumple satisfactoriamente con los objetivos propuestos. Se ha logrado implementar una estructura modular, reutilizable y escalable, que permite una gestión eficaz de personas y proveedores. La autenticación por roles asegura que solo los usuarios autorizados accedan a funcionalidades administrativas.</w:t>
      </w:r>
    </w:p>
    <w:p w14:paraId="4AA31A4C" w14:textId="75DB9149" w:rsidR="009416BE" w:rsidRPr="009416BE" w:rsidRDefault="009416BE" w:rsidP="009416BE">
      <w:r w:rsidRPr="009416BE">
        <w:drawing>
          <wp:inline distT="0" distB="0" distL="0" distR="0" wp14:anchorId="036182FA" wp14:editId="71F33669">
            <wp:extent cx="5486400" cy="2385695"/>
            <wp:effectExtent l="0" t="0" r="0" b="0"/>
            <wp:docPr id="2033472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72618" name=""/>
                    <pic:cNvPicPr/>
                  </pic:nvPicPr>
                  <pic:blipFill>
                    <a:blip r:embed="rId13"/>
                    <a:stretch>
                      <a:fillRect/>
                    </a:stretch>
                  </pic:blipFill>
                  <pic:spPr>
                    <a:xfrm>
                      <a:off x="0" y="0"/>
                      <a:ext cx="5486400" cy="2385695"/>
                    </a:xfrm>
                    <a:prstGeom prst="rect">
                      <a:avLst/>
                    </a:prstGeom>
                  </pic:spPr>
                </pic:pic>
              </a:graphicData>
            </a:graphic>
          </wp:inline>
        </w:drawing>
      </w:r>
    </w:p>
    <w:sectPr w:rsidR="009416BE" w:rsidRPr="009416B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22AA7" w14:textId="77777777" w:rsidR="00F93086" w:rsidRPr="009416BE" w:rsidRDefault="00F93086" w:rsidP="009416BE">
      <w:pPr>
        <w:spacing w:after="0" w:line="240" w:lineRule="auto"/>
      </w:pPr>
      <w:r w:rsidRPr="009416BE">
        <w:separator/>
      </w:r>
    </w:p>
  </w:endnote>
  <w:endnote w:type="continuationSeparator" w:id="0">
    <w:p w14:paraId="3F4D72F1" w14:textId="77777777" w:rsidR="00F93086" w:rsidRPr="009416BE" w:rsidRDefault="00F93086" w:rsidP="009416BE">
      <w:pPr>
        <w:spacing w:after="0" w:line="240" w:lineRule="auto"/>
      </w:pPr>
      <w:r w:rsidRPr="009416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F314C" w14:textId="77777777" w:rsidR="00F93086" w:rsidRPr="009416BE" w:rsidRDefault="00F93086" w:rsidP="009416BE">
      <w:pPr>
        <w:spacing w:after="0" w:line="240" w:lineRule="auto"/>
      </w:pPr>
      <w:r w:rsidRPr="009416BE">
        <w:separator/>
      </w:r>
    </w:p>
  </w:footnote>
  <w:footnote w:type="continuationSeparator" w:id="0">
    <w:p w14:paraId="64E6C212" w14:textId="77777777" w:rsidR="00F93086" w:rsidRPr="009416BE" w:rsidRDefault="00F93086" w:rsidP="009416BE">
      <w:pPr>
        <w:spacing w:after="0" w:line="240" w:lineRule="auto"/>
      </w:pPr>
      <w:r w:rsidRPr="009416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057901966">
    <w:abstractNumId w:val="8"/>
  </w:num>
  <w:num w:numId="2" w16cid:durableId="443498610">
    <w:abstractNumId w:val="6"/>
  </w:num>
  <w:num w:numId="3" w16cid:durableId="1384520782">
    <w:abstractNumId w:val="5"/>
  </w:num>
  <w:num w:numId="4" w16cid:durableId="620456949">
    <w:abstractNumId w:val="4"/>
  </w:num>
  <w:num w:numId="5" w16cid:durableId="1410466965">
    <w:abstractNumId w:val="7"/>
  </w:num>
  <w:num w:numId="6" w16cid:durableId="2131043790">
    <w:abstractNumId w:val="3"/>
  </w:num>
  <w:num w:numId="7" w16cid:durableId="1785730844">
    <w:abstractNumId w:val="2"/>
  </w:num>
  <w:num w:numId="8" w16cid:durableId="1394695205">
    <w:abstractNumId w:val="1"/>
  </w:num>
  <w:num w:numId="9" w16cid:durableId="170802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18D4"/>
    <w:rsid w:val="0029639D"/>
    <w:rsid w:val="00326F90"/>
    <w:rsid w:val="008A133B"/>
    <w:rsid w:val="00914253"/>
    <w:rsid w:val="009416BE"/>
    <w:rsid w:val="00AA1D8D"/>
    <w:rsid w:val="00B47730"/>
    <w:rsid w:val="00CB0664"/>
    <w:rsid w:val="00F930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AA79E"/>
  <w14:defaultImageDpi w14:val="300"/>
  <w15:docId w15:val="{524BFD72-EDB4-45B6-9974-4922FAE2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PE"/>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642</Words>
  <Characters>3535</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Emanuel Iglesias</cp:lastModifiedBy>
  <cp:revision>2</cp:revision>
  <dcterms:created xsi:type="dcterms:W3CDTF">2025-06-24T02:34:00Z</dcterms:created>
  <dcterms:modified xsi:type="dcterms:W3CDTF">2025-06-24T02:34:00Z</dcterms:modified>
  <cp:category/>
</cp:coreProperties>
</file>